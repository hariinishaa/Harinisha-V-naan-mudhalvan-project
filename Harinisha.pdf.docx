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Decoding Emotions through Sentiment Analysis of Social Media Conversations</w:t>
      </w:r>
    </w:p>
    <w:p>
      <w:pPr>
        <w:pStyle w:val="Heading1"/>
      </w:pPr>
      <w:r>
        <w:t>1. Why This Project is Chosen &amp; Its Importance</w:t>
      </w:r>
    </w:p>
    <w:p>
      <w:pPr/>
      <w:r>
        <w:t>Why: Social media is a rich source of public emotion and opinion. Understanding sentiments helps businesses, governments, and researchers respond effectively.</w:t>
      </w:r>
    </w:p>
    <w:p>
      <w:pPr/>
      <w:r>
        <w:t>Importance:</w:t>
      </w:r>
    </w:p>
    <w:p>
      <w:pPr>
        <w:pStyle w:val="ListBullet"/>
      </w:pPr>
      <w:r>
        <w:t>- Track public mood on events/policies.</w:t>
      </w:r>
    </w:p>
    <w:p>
      <w:pPr>
        <w:pStyle w:val="ListBullet"/>
      </w:pPr>
      <w:r>
        <w:t>- Improve customer service and brand management.</w:t>
      </w:r>
    </w:p>
    <w:p>
      <w:pPr>
        <w:pStyle w:val="ListBullet"/>
      </w:pPr>
      <w:r>
        <w:t>- Detect trends, threats, or opportunities in real time.</w:t>
      </w:r>
    </w:p>
    <w:p>
      <w:pPr>
        <w:pStyle w:val="Heading1"/>
      </w:pPr>
      <w:r>
        <w:t>2. Objectives of the Project</w:t>
      </w:r>
    </w:p>
    <w:p>
      <w:pPr>
        <w:pStyle w:val="ListBullet"/>
      </w:pPr>
      <w:r>
        <w:t>- Extract and analyze emotional tone from social media posts.</w:t>
      </w:r>
    </w:p>
    <w:p>
      <w:pPr>
        <w:pStyle w:val="ListBullet"/>
      </w:pPr>
      <w:r>
        <w:t>- Classify conversations into sentiments/emotions (e.g., happy, sad, angry).</w:t>
      </w:r>
    </w:p>
    <w:p>
      <w:pPr>
        <w:pStyle w:val="ListBullet"/>
      </w:pPr>
      <w:r>
        <w:t>- Build a predictive model to automate sentiment detection.</w:t>
      </w:r>
    </w:p>
    <w:p>
      <w:pPr>
        <w:pStyle w:val="ListBullet"/>
      </w:pPr>
      <w:r>
        <w:t>- Visualize trends and insights.</w:t>
      </w:r>
    </w:p>
    <w:p>
      <w:pPr>
        <w:pStyle w:val="Heading1"/>
      </w:pPr>
      <w:r>
        <w:t>3. Scope of the Project</w:t>
      </w:r>
    </w:p>
    <w:p>
      <w:pPr>
        <w:pStyle w:val="ListBullet"/>
      </w:pPr>
      <w:r>
        <w:t>- Focused on one or more platforms (e.g., Twitter, Reddit).</w:t>
      </w:r>
    </w:p>
    <w:p>
      <w:pPr>
        <w:pStyle w:val="ListBullet"/>
      </w:pPr>
      <w:r>
        <w:t>- Language: Primarily English.</w:t>
      </w:r>
    </w:p>
    <w:p>
      <w:pPr>
        <w:pStyle w:val="ListBullet"/>
      </w:pPr>
      <w:r>
        <w:t>- Text-based content only (no images/videos).</w:t>
      </w:r>
    </w:p>
    <w:p>
      <w:pPr>
        <w:pStyle w:val="ListBullet"/>
      </w:pPr>
      <w:r>
        <w:t>- Real-time or historical analysis.</w:t>
      </w:r>
    </w:p>
    <w:p>
      <w:pPr>
        <w:pStyle w:val="Heading1"/>
      </w:pPr>
      <w:r>
        <w:t>4. Data Sources</w:t>
      </w:r>
    </w:p>
    <w:p>
      <w:pPr>
        <w:pStyle w:val="ListBullet"/>
      </w:pPr>
      <w:r>
        <w:t>- Twitter API (via Tweepy or Twitter Developer Portal)</w:t>
      </w:r>
    </w:p>
    <w:p>
      <w:pPr>
        <w:pStyle w:val="ListBullet"/>
      </w:pPr>
      <w:r>
        <w:t>- Reddit API (PRAW)</w:t>
      </w:r>
    </w:p>
    <w:p>
      <w:pPr>
        <w:pStyle w:val="ListBullet"/>
      </w:pPr>
      <w:r>
        <w:t>- Open Datasets (Kaggle, CrowdFlower, Sentiment140)</w:t>
      </w:r>
    </w:p>
    <w:p>
      <w:pPr>
        <w:pStyle w:val="Heading1"/>
      </w:pPr>
      <w:r>
        <w:t>5. High-Level Methodology</w:t>
      </w:r>
    </w:p>
    <w:p>
      <w:pPr/>
      <w:r>
        <w:t>a. Data Collection:</w:t>
      </w:r>
    </w:p>
    <w:p>
      <w:pPr>
        <w:pStyle w:val="ListBullet"/>
      </w:pPr>
      <w:r>
        <w:t>- Use APIs to extract social media text (tweets, posts, comments).</w:t>
      </w:r>
    </w:p>
    <w:p>
      <w:pPr/>
      <w:r>
        <w:t>b. Data Cleaning:</w:t>
      </w:r>
    </w:p>
    <w:p>
      <w:pPr>
        <w:pStyle w:val="ListBullet"/>
      </w:pPr>
      <w:r>
        <w:t>- Remove stopwords, URLs, hashtags, mentions, emojis.</w:t>
      </w:r>
    </w:p>
    <w:p>
      <w:pPr>
        <w:pStyle w:val="ListBullet"/>
      </w:pPr>
      <w:r>
        <w:t>- Normalize text (lowercase, stemming/lemmatization).</w:t>
      </w:r>
    </w:p>
    <w:p>
      <w:pPr/>
      <w:r>
        <w:t>c. Exploratory Data Analysis (EDA):</w:t>
      </w:r>
    </w:p>
    <w:p>
      <w:pPr>
        <w:pStyle w:val="ListBullet"/>
      </w:pPr>
      <w:r>
        <w:t>- Word clouds, frequency plots, sentiment distribution.</w:t>
      </w:r>
    </w:p>
    <w:p>
      <w:pPr>
        <w:pStyle w:val="ListBullet"/>
      </w:pPr>
      <w:r>
        <w:t>- Time-based trends and correlations.</w:t>
      </w:r>
    </w:p>
    <w:p>
      <w:pPr/>
      <w:r>
        <w:t>d. Feature Engineering:</w:t>
      </w:r>
    </w:p>
    <w:p>
      <w:pPr>
        <w:pStyle w:val="ListBullet"/>
      </w:pPr>
      <w:r>
        <w:t>- Text vectorization (TF-IDF, Word2Vec, BERT embeddings).</w:t>
      </w:r>
    </w:p>
    <w:p>
      <w:pPr>
        <w:pStyle w:val="ListBullet"/>
      </w:pPr>
      <w:r>
        <w:t>- Add meta-features (post length, number of emojis, etc.).</w:t>
      </w:r>
    </w:p>
    <w:p>
      <w:pPr/>
      <w:r>
        <w:t>e. Model Building:</w:t>
      </w:r>
    </w:p>
    <w:p>
      <w:pPr>
        <w:pStyle w:val="ListBullet"/>
      </w:pPr>
      <w:r>
        <w:t>- Classification models: Logistic Regression, Naive Bayes, SVM, LSTM, or Transformers (BERT).</w:t>
      </w:r>
    </w:p>
    <w:p>
      <w:pPr/>
      <w:r>
        <w:t>f. Model Evaluation:</w:t>
      </w:r>
    </w:p>
    <w:p>
      <w:pPr>
        <w:pStyle w:val="ListBullet"/>
      </w:pPr>
      <w:r>
        <w:t>- Accuracy, Precision, Recall, F1-score, Confusion Matrix.</w:t>
      </w:r>
    </w:p>
    <w:p>
      <w:pPr/>
      <w:r>
        <w:t>g. Visualization &amp; Interpretation:</w:t>
      </w:r>
    </w:p>
    <w:p>
      <w:pPr>
        <w:pStyle w:val="ListBullet"/>
      </w:pPr>
      <w:r>
        <w:t>- Dashboards (Plotly, Seaborn, Matplotlib).</w:t>
      </w:r>
    </w:p>
    <w:p>
      <w:pPr>
        <w:pStyle w:val="ListBullet"/>
      </w:pPr>
      <w:r>
        <w:t>- Sentiment over time, word importance, etc.</w:t>
      </w:r>
    </w:p>
    <w:p>
      <w:pPr/>
      <w:r>
        <w:t>h. Deployment (Optional):</w:t>
      </w:r>
    </w:p>
    <w:p>
      <w:pPr>
        <w:pStyle w:val="ListBullet"/>
      </w:pPr>
      <w:r>
        <w:t>- Build web app (Streamlit/Flask).</w:t>
      </w:r>
    </w:p>
    <w:p>
      <w:pPr>
        <w:pStyle w:val="ListBullet"/>
      </w:pPr>
      <w:r>
        <w:t>- Host on Heroku, AWS, or Hugging Face Spaces.</w:t>
      </w:r>
    </w:p>
    <w:p>
      <w:pPr>
        <w:pStyle w:val="Heading1"/>
      </w:pPr>
      <w:r>
        <w:t>6. Tools and Technologies</w:t>
      </w:r>
    </w:p>
    <w:p>
      <w:pPr>
        <w:pStyle w:val="ListBullet"/>
      </w:pPr>
      <w:r>
        <w:t>- Programming Language: Python</w:t>
      </w:r>
    </w:p>
    <w:p>
      <w:pPr>
        <w:pStyle w:val="ListBullet"/>
      </w:pPr>
      <w:r>
        <w:t>- Notebook/IDE: Jupyter Notebook, VS Code</w:t>
      </w:r>
    </w:p>
    <w:p>
      <w:pPr>
        <w:pStyle w:val="ListBullet"/>
      </w:pPr>
      <w:r>
        <w:t>- Libraries:</w:t>
      </w:r>
    </w:p>
    <w:p>
      <w:pPr/>
      <w:r>
        <w:t xml:space="preserve">  - NLP: NLTK, spaCy, TextBlob, Transformers</w:t>
      </w:r>
    </w:p>
    <w:p>
      <w:pPr/>
      <w:r>
        <w:t xml:space="preserve">  - ML: scikit-learn, XGBoost, TensorFlow/Keras, PyTorch</w:t>
      </w:r>
    </w:p>
    <w:p>
      <w:pPr/>
      <w:r>
        <w:t xml:space="preserve">  - Data: pandas, numpy</w:t>
      </w:r>
    </w:p>
    <w:p>
      <w:pPr/>
      <w:r>
        <w:t xml:space="preserve">  - Visualization: matplotlib, seaborn, plotly</w:t>
      </w:r>
    </w:p>
    <w:p>
      <w:pPr>
        <w:pStyle w:val="ListBullet"/>
      </w:pPr>
      <w:r>
        <w:t>- Deployment (Optional): Streamlit, Flask, Heroku, Hugging 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